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Hóa đơn bán hàng</w:t>
      </w:r>
    </w:p>
    <w:p>
      <w:pPr>
        <w:pStyle w:val="Heading2"/>
      </w:pPr>
      <w:r>
        <w:t>H.TECH          Long Biên, Hà Nội          0855860886</w:t>
      </w:r>
    </w:p>
    <w:p>
      <w:pPr>
        <w:pStyle w:val="Heading2"/>
      </w:pPr>
      <w:r>
        <w:t>Ref: OR753245          15:46:02 PM</w:t>
      </w:r>
    </w:p>
    <w:p/>
    <w:p>
      <w:r>
        <w:t>Tên khách hàng: Nguyễn Hồng Thanh          Di động: 0983533942          Thành viên: Bạc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Thành tiền</w:t>
            </w:r>
          </w:p>
        </w:tc>
      </w:tr>
      <w:tr>
        <w:tc>
          <w:tcPr>
            <w:tcW w:type="dxa" w:w="2160"/>
          </w:tcPr>
          <w:p>
            <w:r>
              <w:t>SPTest1</w:t>
            </w:r>
          </w:p>
        </w:tc>
        <w:tc>
          <w:tcPr>
            <w:tcW w:type="dxa" w:w="2160"/>
          </w:tcPr>
          <w:p>
            <w:r>
              <w:t>23,561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23,561</w:t>
            </w:r>
          </w:p>
        </w:tc>
      </w:tr>
      <w:tr>
        <w:tc>
          <w:tcPr>
            <w:tcW w:type="dxa" w:w="2160"/>
          </w:tcPr>
          <w:p>
            <w:r>
              <w:t>SPTest4</w:t>
            </w:r>
          </w:p>
        </w:tc>
        <w:tc>
          <w:tcPr>
            <w:tcW w:type="dxa" w:w="2160"/>
          </w:tcPr>
          <w:p>
            <w:r>
              <w:t>200000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400,000</w:t>
            </w:r>
          </w:p>
        </w:tc>
      </w:tr>
      <w:tr>
        <w:tc>
          <w:tcPr>
            <w:tcW w:type="dxa" w:w="2160"/>
          </w:tcPr>
          <w:p>
            <w:r>
              <w:t>SPTest2</w:t>
            </w:r>
          </w:p>
        </w:tc>
        <w:tc>
          <w:tcPr>
            <w:tcW w:type="dxa" w:w="2160"/>
          </w:tcPr>
          <w:p>
            <w:r>
              <w:t>50000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100,000</w:t>
            </w:r>
          </w:p>
        </w:tc>
      </w:tr>
      <w:tr>
        <w:tc>
          <w:tcPr>
            <w:tcW w:type="dxa" w:w="2160"/>
          </w:tcPr>
          <w:p>
            <w:r>
              <w:t>TestSP3</w:t>
            </w:r>
          </w:p>
        </w:tc>
        <w:tc>
          <w:tcPr>
            <w:tcW w:type="dxa" w:w="2160"/>
          </w:tcPr>
          <w:p>
            <w:r>
              <w:t>55000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165,000</w:t>
            </w:r>
          </w:p>
        </w:tc>
      </w:tr>
    </w:tbl>
    <w:p/>
    <w:p>
      <w:r>
        <w:t>Địa chỉ giao hàng: KDT Viet Hung</w:t>
        <w:br/>
        <w:t>Số điện thoại người nhận: 0983533942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